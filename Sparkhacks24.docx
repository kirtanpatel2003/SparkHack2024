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17BF" w14:textId="77777777" w:rsidR="008F6D68" w:rsidRDefault="00000000">
      <w:pPr>
        <w:pStyle w:val="Title"/>
      </w:pPr>
      <w:r>
        <w:t>Web Application Project Description</w:t>
      </w:r>
    </w:p>
    <w:p w14:paraId="0503DD86" w14:textId="77777777" w:rsidR="008F6D68" w:rsidRDefault="00000000">
      <w:r>
        <w:t>This document provides a detailed overview of our newly developed web application designed to simplify the process of finding a mutually convenient meeting point between two locations. This innovative tool ensures that both parties travel approximately the same distance, making meetups fair and accessible.</w:t>
      </w:r>
    </w:p>
    <w:p w14:paraId="00560DB7" w14:textId="77777777" w:rsidR="008F6D68" w:rsidRDefault="00000000">
      <w:pPr>
        <w:pStyle w:val="Heading1"/>
      </w:pPr>
      <w:r>
        <w:t>Technologies Used</w:t>
      </w:r>
    </w:p>
    <w:p w14:paraId="0058C328" w14:textId="05294318" w:rsidR="008F6D68" w:rsidRDefault="00000000">
      <w:r>
        <w:t xml:space="preserve">The web application is built using a robust stack of modern technologies, ensuring a seamless and responsive user experience. The core technologies used in the development of this application include HTML5, CSS3, JavaScript, Flask (a Python web framework), and </w:t>
      </w:r>
      <w:r w:rsidR="00E40C8F">
        <w:t>Open Street Map</w:t>
      </w:r>
      <w:r>
        <w:t xml:space="preserve"> API for accurate mapping and geolocation services.</w:t>
      </w:r>
    </w:p>
    <w:p w14:paraId="6843864F" w14:textId="6B578A80" w:rsidR="008F6D68" w:rsidRDefault="00000000">
      <w:pPr>
        <w:pStyle w:val="Heading1"/>
      </w:pPr>
      <w:r>
        <w:t>How It Works - Step</w:t>
      </w:r>
      <w:r w:rsidR="002E1399">
        <w:t>-by-</w:t>
      </w:r>
      <w:r>
        <w:t>Step Guide</w:t>
      </w:r>
    </w:p>
    <w:p w14:paraId="0184766F" w14:textId="77777777" w:rsidR="008F6D68" w:rsidRDefault="00000000">
      <w:r>
        <w:t>Our web application offers an intuitive and user-friendly interface, guiding users through the process of finding a midpoint for their meetings. Here is a step-by-step guide on how to use the application:</w:t>
      </w:r>
    </w:p>
    <w:p w14:paraId="51C023D7" w14:textId="77777777" w:rsidR="008F6D68" w:rsidRDefault="00000000">
      <w:pPr>
        <w:pStyle w:val="ListNumber"/>
      </w:pPr>
      <w:r>
        <w:t>1. Start on our homepage where you will see a few options to choose from.</w:t>
      </w:r>
    </w:p>
    <w:p w14:paraId="532BCCB1" w14:textId="77777777" w:rsidR="008F6D68" w:rsidRDefault="00000000">
      <w:pPr>
        <w:pStyle w:val="ListNumber"/>
      </w:pPr>
      <w:r>
        <w:t>2. Look for the search bar that asks for your friend's location/address and type it in.</w:t>
      </w:r>
    </w:p>
    <w:p w14:paraId="52588295" w14:textId="77777777" w:rsidR="008F6D68" w:rsidRDefault="00000000">
      <w:pPr>
        <w:pStyle w:val="ListNumber"/>
      </w:pPr>
      <w:r>
        <w:t>3. After entering the location, the web app will display your friend's location on the map.</w:t>
      </w:r>
    </w:p>
    <w:p w14:paraId="289677A1" w14:textId="77777777" w:rsidR="008F6D68" w:rsidRDefault="00000000">
      <w:pPr>
        <w:pStyle w:val="ListNumber"/>
      </w:pPr>
      <w:r>
        <w:t>4. Your current location will be pinpointed next to your friend's on the map.</w:t>
      </w:r>
    </w:p>
    <w:p w14:paraId="2F782BBD" w14:textId="77777777" w:rsidR="008F6D68" w:rsidRDefault="00000000">
      <w:pPr>
        <w:pStyle w:val="ListNumber"/>
      </w:pPr>
      <w:r>
        <w:t>5. Finally, the app will calculate and display a midpoint between you and your friend's location.</w:t>
      </w:r>
    </w:p>
    <w:p w14:paraId="3032B9BE" w14:textId="77777777" w:rsidR="008F6D68" w:rsidRDefault="00000000">
      <w:pPr>
        <w:pStyle w:val="Heading1"/>
      </w:pPr>
      <w:r>
        <w:t>Conclusion</w:t>
      </w:r>
    </w:p>
    <w:p w14:paraId="250C7DD3" w14:textId="77777777" w:rsidR="008F6D68" w:rsidRDefault="00000000">
      <w:r>
        <w:t>This web application stands out as a practical tool for individuals looking to meet up without the hassle of long travel times or unfair distance differences. By leveraging cutting-edge technologies and an intuitive design, our application promotes convenience, fairness, and efficiency in organizing meetups.</w:t>
      </w:r>
    </w:p>
    <w:sectPr w:rsidR="008F6D68" w:rsidSect="00491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779255">
    <w:abstractNumId w:val="8"/>
  </w:num>
  <w:num w:numId="2" w16cid:durableId="1554460356">
    <w:abstractNumId w:val="6"/>
  </w:num>
  <w:num w:numId="3" w16cid:durableId="2076320283">
    <w:abstractNumId w:val="5"/>
  </w:num>
  <w:num w:numId="4" w16cid:durableId="1526018714">
    <w:abstractNumId w:val="4"/>
  </w:num>
  <w:num w:numId="5" w16cid:durableId="939991152">
    <w:abstractNumId w:val="7"/>
  </w:num>
  <w:num w:numId="6" w16cid:durableId="995571632">
    <w:abstractNumId w:val="3"/>
  </w:num>
  <w:num w:numId="7" w16cid:durableId="164974419">
    <w:abstractNumId w:val="2"/>
  </w:num>
  <w:num w:numId="8" w16cid:durableId="905526498">
    <w:abstractNumId w:val="1"/>
  </w:num>
  <w:num w:numId="9" w16cid:durableId="18972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1399"/>
    <w:rsid w:val="00326F90"/>
    <w:rsid w:val="00491607"/>
    <w:rsid w:val="008F6D68"/>
    <w:rsid w:val="00AA1D8D"/>
    <w:rsid w:val="00B47730"/>
    <w:rsid w:val="00CB0664"/>
    <w:rsid w:val="00E40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58FD1"/>
  <w14:defaultImageDpi w14:val="300"/>
  <w15:docId w15:val="{99726CE0-12A8-A84E-B823-804F9252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Shah, Dev</cp:lastModifiedBy>
  <cp:revision>3</cp:revision>
  <dcterms:created xsi:type="dcterms:W3CDTF">2024-02-10T21:47:00Z</dcterms:created>
  <dcterms:modified xsi:type="dcterms:W3CDTF">2024-02-10T21:47:00Z</dcterms:modified>
  <cp:category/>
</cp:coreProperties>
</file>